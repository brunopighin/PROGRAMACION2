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7DC0" w14:textId="77777777" w:rsidR="007C48D6" w:rsidRDefault="00A857FF">
      <w:pPr>
        <w:pStyle w:val="Ttulo"/>
        <w:jc w:val="center"/>
      </w:pPr>
      <w:r>
        <w:t>PROGRAMACIÓN II - Trabajo Práctico 1: Introducción a Java</w:t>
      </w:r>
    </w:p>
    <w:p w14:paraId="6062CA10" w14:textId="77777777" w:rsidR="007C3CF7" w:rsidRDefault="007C3CF7"/>
    <w:p w14:paraId="0A84DE40" w14:textId="77777777" w:rsidR="007C3CF7" w:rsidRDefault="007C3CF7"/>
    <w:p w14:paraId="3EC3523E" w14:textId="77777777" w:rsidR="007C3CF7" w:rsidRDefault="007C3CF7"/>
    <w:p w14:paraId="61AB96C1" w14:textId="77777777" w:rsidR="007C3CF7" w:rsidRDefault="007C3CF7"/>
    <w:p w14:paraId="73FBBA58" w14:textId="77777777" w:rsidR="007C3CF7" w:rsidRDefault="007C3CF7"/>
    <w:p w14:paraId="04CDADD3" w14:textId="77777777" w:rsidR="007C3CF7" w:rsidRDefault="007C3CF7"/>
    <w:p w14:paraId="3CF56089" w14:textId="77777777" w:rsidR="007C3CF7" w:rsidRDefault="007C3CF7"/>
    <w:p w14:paraId="2265D2C5" w14:textId="5B9D7B3D" w:rsidR="007C48D6" w:rsidRDefault="00A857FF">
      <w:r>
        <w:t xml:space="preserve">• </w:t>
      </w:r>
      <w:proofErr w:type="spellStart"/>
      <w:r>
        <w:t>Alumno</w:t>
      </w:r>
      <w:proofErr w:type="spellEnd"/>
      <w:r>
        <w:t>:</w:t>
      </w:r>
      <w:r w:rsidR="007C3CF7">
        <w:t xml:space="preserve"> Pighin Bruno</w:t>
      </w:r>
    </w:p>
    <w:p w14:paraId="375397E0" w14:textId="77777777" w:rsidR="007C48D6" w:rsidRDefault="00A857FF">
      <w:r>
        <w:t>• Carrera: Tecnicatura Universitaria en Programación (a distancia)</w:t>
      </w:r>
    </w:p>
    <w:p w14:paraId="1CF62AB8" w14:textId="77777777" w:rsidR="007C48D6" w:rsidRDefault="00A857FF">
      <w:r>
        <w:t>• Materia: Programación II</w:t>
      </w:r>
    </w:p>
    <w:p w14:paraId="441F7B2F" w14:textId="77777777" w:rsidR="007C48D6" w:rsidRDefault="007C48D6"/>
    <w:p w14:paraId="06C59843" w14:textId="77777777" w:rsidR="007C48D6" w:rsidRDefault="00A857FF">
      <w:r>
        <w:br w:type="page"/>
      </w:r>
    </w:p>
    <w:p w14:paraId="656F022D" w14:textId="77777777" w:rsidR="007C48D6" w:rsidRDefault="00A857FF">
      <w:pPr>
        <w:pStyle w:val="Ttulo1"/>
      </w:pPr>
      <w:r>
        <w:lastRenderedPageBreak/>
        <w:t>Objetivo General</w:t>
      </w:r>
    </w:p>
    <w:p w14:paraId="6EB36F42" w14:textId="77777777" w:rsidR="007C48D6" w:rsidRDefault="00A857FF">
      <w:r>
        <w:t>Aplicar conceptos básicos de Java: instalación del entorno, creación y ejecución de programas, uso de variables, entrada/salida con Scanner, operadores aritméticos, caracteres de escape, expresiones e instrucciones, manejo de conversiones y depuración (debugging).</w:t>
      </w:r>
    </w:p>
    <w:p w14:paraId="74C01AEE" w14:textId="77777777" w:rsidR="007C48D6" w:rsidRDefault="007C48D6"/>
    <w:p w14:paraId="08D6024B" w14:textId="77777777" w:rsidR="007C48D6" w:rsidRDefault="00A857FF">
      <w:pPr>
        <w:pStyle w:val="Ttulo1"/>
      </w:pPr>
      <w:r>
        <w:t>Paso 1 — Verificar Java y preparar NetBeans</w:t>
      </w:r>
    </w:p>
    <w:p w14:paraId="1522A508" w14:textId="77777777" w:rsidR="007C48D6" w:rsidRDefault="00A857FF">
      <w:r>
        <w:t>1) En la terminal/comando ejecutar:</w:t>
      </w:r>
    </w:p>
    <w:p w14:paraId="6D21D6B5" w14:textId="77777777" w:rsidR="007C48D6" w:rsidRDefault="00A857FF">
      <w:r>
        <w:rPr>
          <w:rFonts w:ascii="Consolas" w:hAnsi="Consolas"/>
          <w:sz w:val="20"/>
        </w:rPr>
        <w:t>java -version</w:t>
      </w:r>
      <w:r>
        <w:rPr>
          <w:rFonts w:ascii="Consolas" w:hAnsi="Consolas"/>
          <w:sz w:val="20"/>
        </w:rPr>
        <w:br/>
        <w:t>javac -version</w:t>
      </w:r>
    </w:p>
    <w:p w14:paraId="4636BD70" w14:textId="77777777" w:rsidR="007C48D6" w:rsidRDefault="00A857FF">
      <w:r>
        <w:t>2) Abrir NetBeans → File &gt; New Project… → Java Application → Project Name: TP1_Java.</w:t>
      </w:r>
    </w:p>
    <w:p w14:paraId="3D0E49E1" w14:textId="77777777" w:rsidR="007C48D6" w:rsidRDefault="00A857FF">
      <w:r>
        <w:t>3) Activar modo oscuro (Tools &gt; Options &gt; Appearance).</w:t>
      </w:r>
    </w:p>
    <w:p w14:paraId="68350E8F" w14:textId="77777777" w:rsidR="007C48D6" w:rsidRDefault="00A857FF">
      <w:r>
        <w:t>4) Captura requerida: Pantalla de NetBeans configurado (Pegar aquí abajo).</w:t>
      </w:r>
    </w:p>
    <w:p w14:paraId="567C6B46" w14:textId="18E8D818" w:rsidR="007C48D6" w:rsidRDefault="00A857FF">
      <w:r>
        <w:br/>
      </w:r>
      <w:r w:rsidR="007C3CF7" w:rsidRPr="007C3CF7">
        <w:rPr>
          <w:noProof/>
        </w:rPr>
        <w:drawing>
          <wp:inline distT="0" distB="0" distL="0" distR="0" wp14:anchorId="37B6D7AD" wp14:editId="2BC2ACDC">
            <wp:extent cx="5486400" cy="996950"/>
            <wp:effectExtent l="0" t="0" r="0" b="0"/>
            <wp:docPr id="1834736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6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062AE2" w14:textId="1FD27779" w:rsidR="007C3CF7" w:rsidRDefault="00FD2F34">
      <w:r w:rsidRPr="00FD2F34">
        <w:rPr>
          <w:noProof/>
        </w:rPr>
        <w:lastRenderedPageBreak/>
        <w:drawing>
          <wp:inline distT="0" distB="0" distL="0" distR="0" wp14:anchorId="683E19DF" wp14:editId="6FA99DFA">
            <wp:extent cx="5486400" cy="3786505"/>
            <wp:effectExtent l="0" t="0" r="0" b="4445"/>
            <wp:docPr id="57516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6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3E5" w14:textId="77777777" w:rsidR="00FD2F34" w:rsidRDefault="00FD2F34"/>
    <w:p w14:paraId="41A850D1" w14:textId="02B0CFA5" w:rsidR="00FD2F34" w:rsidRDefault="00FD2F34">
      <w:r w:rsidRPr="00FD2F34">
        <w:rPr>
          <w:noProof/>
        </w:rPr>
        <w:drawing>
          <wp:inline distT="0" distB="0" distL="0" distR="0" wp14:anchorId="541A9241" wp14:editId="7C8FD4FE">
            <wp:extent cx="5486400" cy="2985770"/>
            <wp:effectExtent l="0" t="0" r="0" b="5080"/>
            <wp:docPr id="105603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37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48C6" w14:textId="77777777" w:rsidR="007C48D6" w:rsidRDefault="00A857FF">
      <w:pPr>
        <w:pStyle w:val="Ttulo1"/>
      </w:pPr>
      <w:r>
        <w:t>Paso 2 — Programa HolaMundo</w:t>
      </w:r>
    </w:p>
    <w:p w14:paraId="03F0C6CC" w14:textId="77777777" w:rsidR="007C48D6" w:rsidRDefault="00A857FF">
      <w:r>
        <w:t>Crear clase HolaMundo y ejecutar. Captura requerida: consola mostrando "¡Hola, Java!".</w:t>
      </w:r>
    </w:p>
    <w:p w14:paraId="4707451E" w14:textId="477EAB46" w:rsidR="007C48D6" w:rsidRDefault="00A857F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public class JavaTP1{</w:t>
      </w:r>
      <w:r>
        <w:rPr>
          <w:rFonts w:ascii="Consolas" w:hAnsi="Consolas"/>
          <w:sz w:val="20"/>
        </w:rPr>
        <w:br/>
        <w:t xml:space="preserve">    public static void </w:t>
      </w:r>
      <w:proofErr w:type="gramStart"/>
      <w:r>
        <w:rPr>
          <w:rFonts w:ascii="Consolas" w:hAnsi="Consolas"/>
          <w:sz w:val="20"/>
        </w:rPr>
        <w:t>main(</w:t>
      </w:r>
      <w:proofErr w:type="gramEnd"/>
      <w:r>
        <w:rPr>
          <w:rFonts w:ascii="Consolas" w:hAnsi="Consolas"/>
          <w:sz w:val="20"/>
        </w:rPr>
        <w:t>String[] args) {</w:t>
      </w:r>
      <w:r>
        <w:rPr>
          <w:rFonts w:ascii="Consolas" w:hAnsi="Consolas"/>
          <w:sz w:val="20"/>
        </w:rPr>
        <w:br/>
        <w:t xml:space="preserve">        System.out.println("¡Hola, Java!");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14:paraId="0470169F" w14:textId="067804CE" w:rsidR="009E120E" w:rsidRDefault="009E120E">
      <w:r w:rsidRPr="009E120E">
        <w:rPr>
          <w:noProof/>
        </w:rPr>
        <w:drawing>
          <wp:inline distT="0" distB="0" distL="0" distR="0" wp14:anchorId="455D0BB5" wp14:editId="5C405E54">
            <wp:extent cx="5486400" cy="3438525"/>
            <wp:effectExtent l="0" t="0" r="0" b="9525"/>
            <wp:docPr id="1877791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4E6" w14:textId="77777777" w:rsidR="007C48D6" w:rsidRDefault="00A857FF">
      <w:pPr>
        <w:pStyle w:val="Ttulo1"/>
      </w:pPr>
      <w:r>
        <w:t>Paso 3 — Variables y println</w:t>
      </w:r>
    </w:p>
    <w:p w14:paraId="22D89611" w14:textId="77777777" w:rsidR="007C48D6" w:rsidRDefault="00A857FF">
      <w:r>
        <w:t>Crear clase VariablesBasicas y mostrar los valores en consola.</w:t>
      </w:r>
    </w:p>
    <w:p w14:paraId="6A01BD0D" w14:textId="50345FD8" w:rsidR="007C48D6" w:rsidRDefault="00A857F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 class JavaTP1 {</w:t>
      </w:r>
      <w:r>
        <w:rPr>
          <w:rFonts w:ascii="Consolas" w:hAnsi="Consolas"/>
          <w:sz w:val="20"/>
        </w:rPr>
        <w:br/>
        <w:t xml:space="preserve">    public static void </w:t>
      </w:r>
      <w:proofErr w:type="gramStart"/>
      <w:r>
        <w:rPr>
          <w:rFonts w:ascii="Consolas" w:hAnsi="Consolas"/>
          <w:sz w:val="20"/>
        </w:rPr>
        <w:t>main(</w:t>
      </w:r>
      <w:proofErr w:type="gramEnd"/>
      <w:r>
        <w:rPr>
          <w:rFonts w:ascii="Consolas" w:hAnsi="Consolas"/>
          <w:sz w:val="20"/>
        </w:rPr>
        <w:t>String[] args) {</w:t>
      </w:r>
      <w:r>
        <w:rPr>
          <w:rFonts w:ascii="Consolas" w:hAnsi="Consolas"/>
          <w:sz w:val="20"/>
        </w:rPr>
        <w:br/>
        <w:t xml:space="preserve">        String nombre = "Bruno";   // podés cambiar este valor</w:t>
      </w:r>
      <w:r>
        <w:rPr>
          <w:rFonts w:ascii="Consolas" w:hAnsi="Consolas"/>
          <w:sz w:val="20"/>
        </w:rPr>
        <w:br/>
        <w:t xml:space="preserve">        int edad = 30;</w:t>
      </w:r>
      <w:r>
        <w:rPr>
          <w:rFonts w:ascii="Consolas" w:hAnsi="Consolas"/>
          <w:sz w:val="20"/>
        </w:rPr>
        <w:br/>
        <w:t xml:space="preserve">        double altura = 1.78;</w:t>
      </w:r>
      <w:r>
        <w:rPr>
          <w:rFonts w:ascii="Consolas" w:hAnsi="Consolas"/>
          <w:sz w:val="20"/>
        </w:rPr>
        <w:br/>
        <w:t xml:space="preserve">        boolean estudiante = true;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System.out.println("Nombre: " + nombre);</w:t>
      </w:r>
      <w:r>
        <w:rPr>
          <w:rFonts w:ascii="Consolas" w:hAnsi="Consolas"/>
          <w:sz w:val="20"/>
        </w:rPr>
        <w:br/>
        <w:t xml:space="preserve">        System.out.println("Edad: " + edad);</w:t>
      </w:r>
      <w:r>
        <w:rPr>
          <w:rFonts w:ascii="Consolas" w:hAnsi="Consolas"/>
          <w:sz w:val="20"/>
        </w:rPr>
        <w:br/>
        <w:t xml:space="preserve">        System.out.println("Altura: " + altura);</w:t>
      </w:r>
      <w:r>
        <w:rPr>
          <w:rFonts w:ascii="Consolas" w:hAnsi="Consolas"/>
          <w:sz w:val="20"/>
        </w:rPr>
        <w:br/>
        <w:t xml:space="preserve">        System.out.println("¿Estudiante? " + estudiante);</w:t>
      </w:r>
      <w:r>
        <w:rPr>
          <w:rFonts w:ascii="Consolas" w:hAnsi="Consolas"/>
          <w:sz w:val="20"/>
        </w:rPr>
        <w:br/>
        <w:t xml:space="preserve">  </w:t>
      </w:r>
      <w:proofErr w:type="gramStart"/>
      <w:r>
        <w:rPr>
          <w:rFonts w:ascii="Consolas" w:hAnsi="Consolas"/>
          <w:sz w:val="20"/>
        </w:rPr>
        <w:t xml:space="preserve">  }</w:t>
      </w:r>
      <w:proofErr w:type="gramEnd"/>
      <w:r>
        <w:rPr>
          <w:rFonts w:ascii="Consolas" w:hAnsi="Consolas"/>
          <w:sz w:val="20"/>
        </w:rPr>
        <w:br/>
        <w:t>}</w:t>
      </w:r>
    </w:p>
    <w:p w14:paraId="74A5DAA7" w14:textId="1E1FC2B4" w:rsidR="00A857FF" w:rsidRDefault="00A857FF">
      <w:r w:rsidRPr="00A857FF">
        <w:rPr>
          <w:noProof/>
        </w:rPr>
        <w:lastRenderedPageBreak/>
        <w:drawing>
          <wp:inline distT="0" distB="0" distL="0" distR="0" wp14:anchorId="437D2944" wp14:editId="16705589">
            <wp:extent cx="5486400" cy="3880485"/>
            <wp:effectExtent l="0" t="0" r="0" b="5715"/>
            <wp:docPr id="19142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9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825F" w14:textId="77777777" w:rsidR="007C48D6" w:rsidRDefault="00A857FF">
      <w:pPr>
        <w:pStyle w:val="Ttulo1"/>
      </w:pPr>
      <w:r>
        <w:t>Paso 4 — Leer nombre y edad con Scanner</w:t>
      </w:r>
    </w:p>
    <w:p w14:paraId="2A9C70DF" w14:textId="77777777" w:rsidR="007C48D6" w:rsidRDefault="00A857FF">
      <w:r>
        <w:t>Solicitar nombre (String) y edad (int) al usuario y mostrarlos.</w:t>
      </w:r>
    </w:p>
    <w:p w14:paraId="4EA2E63D" w14:textId="7FDF5531" w:rsidR="007C48D6" w:rsidRDefault="00A857FF"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java.util</w:t>
      </w:r>
      <w:proofErr w:type="gramEnd"/>
      <w:r>
        <w:rPr>
          <w:rFonts w:ascii="Consolas" w:hAnsi="Consolas"/>
          <w:sz w:val="20"/>
        </w:rPr>
        <w:t>.Scanner;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public class</w:t>
      </w:r>
      <w:r w:rsidR="00DC4953">
        <w:rPr>
          <w:rFonts w:ascii="Consolas" w:hAnsi="Consolas"/>
          <w:sz w:val="20"/>
        </w:rPr>
        <w:t xml:space="preserve"> JavaTP1</w:t>
      </w:r>
      <w:r>
        <w:rPr>
          <w:rFonts w:ascii="Consolas" w:hAnsi="Consolas"/>
          <w:sz w:val="20"/>
        </w:rPr>
        <w:t xml:space="preserve"> {</w:t>
      </w:r>
      <w:r>
        <w:rPr>
          <w:rFonts w:ascii="Consolas" w:hAnsi="Consolas"/>
          <w:sz w:val="20"/>
        </w:rPr>
        <w:br/>
        <w:t xml:space="preserve">    public static void main(String[] args) {</w:t>
      </w:r>
      <w:r>
        <w:rPr>
          <w:rFonts w:ascii="Consolas" w:hAnsi="Consolas"/>
          <w:sz w:val="20"/>
        </w:rPr>
        <w:br/>
        <w:t xml:space="preserve">        Scanner sc = new Scanner(System.in);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System.out.print("Ingresá tu nombre: ");</w:t>
      </w:r>
      <w:r>
        <w:rPr>
          <w:rFonts w:ascii="Consolas" w:hAnsi="Consolas"/>
          <w:sz w:val="20"/>
        </w:rPr>
        <w:br/>
        <w:t xml:space="preserve">        String nombre = sc.nextLine();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System.out.print("Ingresá tu edad: ");</w:t>
      </w:r>
      <w:r>
        <w:rPr>
          <w:rFonts w:ascii="Consolas" w:hAnsi="Consolas"/>
          <w:sz w:val="20"/>
        </w:rPr>
        <w:br/>
        <w:t xml:space="preserve">        int edad = sc.nextInt();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System.out.println("Hola, " + nombre + ". Tenés " + edad + " años.");</w:t>
      </w:r>
      <w:r>
        <w:rPr>
          <w:rFonts w:ascii="Consolas" w:hAnsi="Consolas"/>
          <w:sz w:val="20"/>
        </w:rPr>
        <w:br/>
        <w:t xml:space="preserve">        sc.close();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14:paraId="5A679A16" w14:textId="77777777" w:rsidR="007C48D6" w:rsidRDefault="00A857FF">
      <w:r>
        <w:t xml:space="preserve">Nota: si usás </w:t>
      </w:r>
      <w:proofErr w:type="gramStart"/>
      <w:r>
        <w:t>nextInt(</w:t>
      </w:r>
      <w:proofErr w:type="gramEnd"/>
      <w:r>
        <w:t xml:space="preserve">) y luego </w:t>
      </w:r>
      <w:proofErr w:type="spellStart"/>
      <w:r>
        <w:t>nextLine</w:t>
      </w:r>
      <w:proofErr w:type="spellEnd"/>
      <w:r>
        <w:t xml:space="preserve">(), </w:t>
      </w:r>
      <w:proofErr w:type="spellStart"/>
      <w:r>
        <w:t>agregá</w:t>
      </w:r>
      <w:proofErr w:type="spellEnd"/>
      <w:r>
        <w:t xml:space="preserve"> un </w:t>
      </w:r>
      <w:proofErr w:type="spellStart"/>
      <w:r>
        <w:t>nextLine</w:t>
      </w:r>
      <w:proofErr w:type="spellEnd"/>
      <w:r>
        <w:t xml:space="preserve">() </w:t>
      </w:r>
      <w:proofErr w:type="spellStart"/>
      <w:r>
        <w:t>adicional</w:t>
      </w:r>
      <w:proofErr w:type="spellEnd"/>
      <w:r>
        <w:t xml:space="preserve"> para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buffer.</w:t>
      </w:r>
    </w:p>
    <w:p w14:paraId="32F40C85" w14:textId="77777777" w:rsidR="00DC4953" w:rsidRDefault="00DC4953"/>
    <w:p w14:paraId="7680E010" w14:textId="4DB7E45D" w:rsidR="00DC4953" w:rsidRDefault="00DC4953">
      <w:r w:rsidRPr="00DC4953">
        <w:rPr>
          <w:noProof/>
        </w:rPr>
        <w:drawing>
          <wp:inline distT="0" distB="0" distL="0" distR="0" wp14:anchorId="22C09516" wp14:editId="02AB569E">
            <wp:extent cx="5486400" cy="3410585"/>
            <wp:effectExtent l="0" t="0" r="0" b="0"/>
            <wp:docPr id="1884999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9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155C" w14:textId="77777777" w:rsidR="007C48D6" w:rsidRDefault="00A857FF">
      <w:pPr>
        <w:pStyle w:val="Ttulo1"/>
      </w:pPr>
      <w:r>
        <w:t>Paso 5 — Operaciones con dos enteros</w:t>
      </w:r>
    </w:p>
    <w:p w14:paraId="33333C52" w14:textId="77777777" w:rsidR="007C48D6" w:rsidRDefault="00A857FF">
      <w:r>
        <w:t>Leer dos enteros y mostrar suma, resta, multiplicación y división entera.</w:t>
      </w:r>
    </w:p>
    <w:p w14:paraId="4F9DDDB8" w14:textId="45AA51BC" w:rsidR="007C48D6" w:rsidRDefault="00A857F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java.util.Scanner;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public class </w:t>
      </w:r>
      <w:r w:rsidR="00A60E73">
        <w:rPr>
          <w:rFonts w:ascii="Consolas" w:hAnsi="Consolas"/>
          <w:sz w:val="20"/>
        </w:rPr>
        <w:t>JavaTP1</w:t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  public static void main(String[] args) {</w:t>
      </w:r>
      <w:r>
        <w:rPr>
          <w:rFonts w:ascii="Consolas" w:hAnsi="Consolas"/>
          <w:sz w:val="20"/>
        </w:rPr>
        <w:br/>
        <w:t xml:space="preserve">        Scanner sc = new Scanner(System.in);</w:t>
      </w:r>
      <w:r>
        <w:rPr>
          <w:rFonts w:ascii="Consolas" w:hAnsi="Consolas"/>
          <w:sz w:val="20"/>
        </w:rPr>
        <w:br/>
        <w:t xml:space="preserve">        System.out.print("Ingresá el primer entero: ");</w:t>
      </w:r>
      <w:r>
        <w:rPr>
          <w:rFonts w:ascii="Consolas" w:hAnsi="Consolas"/>
          <w:sz w:val="20"/>
        </w:rPr>
        <w:br/>
        <w:t xml:space="preserve">        int a = sc.nextInt();</w:t>
      </w:r>
      <w:r>
        <w:rPr>
          <w:rFonts w:ascii="Consolas" w:hAnsi="Consolas"/>
          <w:sz w:val="20"/>
        </w:rPr>
        <w:br/>
        <w:t xml:space="preserve">        System.out.print("Ingresá el segundo entero: ");</w:t>
      </w:r>
      <w:r>
        <w:rPr>
          <w:rFonts w:ascii="Consolas" w:hAnsi="Consolas"/>
          <w:sz w:val="20"/>
        </w:rPr>
        <w:br/>
        <w:t xml:space="preserve">        int b = sc.nextInt();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System.out.println("Suma: " + (a + b));</w:t>
      </w:r>
      <w:r>
        <w:rPr>
          <w:rFonts w:ascii="Consolas" w:hAnsi="Consolas"/>
          <w:sz w:val="20"/>
        </w:rPr>
        <w:br/>
        <w:t xml:space="preserve">        System.out.println("Resta: " + (a - b));</w:t>
      </w:r>
      <w:r>
        <w:rPr>
          <w:rFonts w:ascii="Consolas" w:hAnsi="Consolas"/>
          <w:sz w:val="20"/>
        </w:rPr>
        <w:br/>
        <w:t xml:space="preserve">        System.out.println("Multiplicación: " + (a * b));</w:t>
      </w:r>
      <w:r>
        <w:rPr>
          <w:rFonts w:ascii="Consolas" w:hAnsi="Consolas"/>
          <w:sz w:val="20"/>
        </w:rPr>
        <w:br/>
        <w:t xml:space="preserve">        if (b != 0) {</w:t>
      </w:r>
      <w:r>
        <w:rPr>
          <w:rFonts w:ascii="Consolas" w:hAnsi="Consolas"/>
          <w:sz w:val="20"/>
        </w:rPr>
        <w:br/>
        <w:t xml:space="preserve">            </w:t>
      </w:r>
      <w:proofErr w:type="spellStart"/>
      <w:r>
        <w:rPr>
          <w:rFonts w:ascii="Consolas" w:hAnsi="Consolas"/>
          <w:sz w:val="20"/>
        </w:rPr>
        <w:t>System.out.println</w:t>
      </w:r>
      <w:proofErr w:type="spellEnd"/>
      <w:r>
        <w:rPr>
          <w:rFonts w:ascii="Consolas" w:hAnsi="Consolas"/>
          <w:sz w:val="20"/>
        </w:rPr>
        <w:t xml:space="preserve">("División: " + (a / b)); // </w:t>
      </w:r>
      <w:proofErr w:type="spellStart"/>
      <w:r>
        <w:rPr>
          <w:rFonts w:ascii="Consolas" w:hAnsi="Consolas"/>
          <w:sz w:val="20"/>
        </w:rPr>
        <w:t>división</w:t>
      </w:r>
      <w:proofErr w:type="spellEnd"/>
      <w:r>
        <w:rPr>
          <w:rFonts w:ascii="Consolas" w:hAnsi="Consolas"/>
          <w:sz w:val="20"/>
        </w:rPr>
        <w:t xml:space="preserve"> entera (</w:t>
      </w:r>
      <w:proofErr w:type="spellStart"/>
      <w:r>
        <w:rPr>
          <w:rFonts w:ascii="Consolas" w:hAnsi="Consolas"/>
          <w:sz w:val="20"/>
        </w:rPr>
        <w:t>trunca</w:t>
      </w:r>
      <w:proofErr w:type="spell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br/>
        <w:t xml:space="preserve">        } else {</w:t>
      </w:r>
      <w:r>
        <w:rPr>
          <w:rFonts w:ascii="Consolas" w:hAnsi="Consolas"/>
          <w:sz w:val="20"/>
        </w:rPr>
        <w:br/>
        <w:t xml:space="preserve">            </w:t>
      </w:r>
      <w:proofErr w:type="spellStart"/>
      <w:r>
        <w:rPr>
          <w:rFonts w:ascii="Consolas" w:hAnsi="Consolas"/>
          <w:sz w:val="20"/>
        </w:rPr>
        <w:t>System.out.println</w:t>
      </w:r>
      <w:proofErr w:type="spellEnd"/>
      <w:r>
        <w:rPr>
          <w:rFonts w:ascii="Consolas" w:hAnsi="Consolas"/>
          <w:sz w:val="20"/>
        </w:rPr>
        <w:t xml:space="preserve">("División: no se </w:t>
      </w:r>
      <w:proofErr w:type="spellStart"/>
      <w:r>
        <w:rPr>
          <w:rFonts w:ascii="Consolas" w:hAnsi="Consolas"/>
          <w:sz w:val="20"/>
        </w:rPr>
        <w:t>puede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dividir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por</w:t>
      </w:r>
      <w:proofErr w:type="spellEnd"/>
      <w:r>
        <w:rPr>
          <w:rFonts w:ascii="Consolas" w:hAnsi="Consolas"/>
          <w:sz w:val="20"/>
        </w:rPr>
        <w:t xml:space="preserve"> cero");</w:t>
      </w:r>
      <w:r>
        <w:rPr>
          <w:rFonts w:ascii="Consolas" w:hAnsi="Consolas"/>
          <w:sz w:val="20"/>
        </w:rPr>
        <w:br/>
        <w:t xml:space="preserve">        }</w:t>
      </w:r>
      <w:r>
        <w:rPr>
          <w:rFonts w:ascii="Consolas" w:hAnsi="Consolas"/>
          <w:sz w:val="20"/>
        </w:rPr>
        <w:br/>
        <w:t xml:space="preserve">        </w:t>
      </w:r>
      <w:proofErr w:type="spellStart"/>
      <w:r>
        <w:rPr>
          <w:rFonts w:ascii="Consolas" w:hAnsi="Consolas"/>
          <w:sz w:val="20"/>
        </w:rPr>
        <w:t>sc.close</w:t>
      </w:r>
      <w:proofErr w:type="spellEnd"/>
      <w:r>
        <w:rPr>
          <w:rFonts w:ascii="Consolas" w:hAnsi="Consolas"/>
          <w:sz w:val="20"/>
        </w:rPr>
        <w:t>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}</w:t>
      </w:r>
      <w:r>
        <w:rPr>
          <w:rFonts w:ascii="Consolas" w:hAnsi="Consolas"/>
          <w:sz w:val="20"/>
        </w:rPr>
        <w:br/>
        <w:t>}</w:t>
      </w:r>
    </w:p>
    <w:p w14:paraId="3133AFFF" w14:textId="39AE9C70" w:rsidR="00A60E73" w:rsidRDefault="00A60E73">
      <w:r w:rsidRPr="00A60E73">
        <w:rPr>
          <w:noProof/>
        </w:rPr>
        <w:drawing>
          <wp:inline distT="0" distB="0" distL="0" distR="0" wp14:anchorId="7AB456D7" wp14:editId="5C9F88B1">
            <wp:extent cx="5486400" cy="3460115"/>
            <wp:effectExtent l="0" t="0" r="0" b="6985"/>
            <wp:docPr id="1313217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7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411" w14:textId="77777777" w:rsidR="007C48D6" w:rsidRDefault="00A857FF">
      <w:pPr>
        <w:pStyle w:val="Ttulo1"/>
      </w:pPr>
      <w:r>
        <w:t>Paso 6 — Caracteres de escape</w:t>
      </w:r>
    </w:p>
    <w:p w14:paraId="6D21B36A" w14:textId="77777777" w:rsidR="007C48D6" w:rsidRDefault="00A857FF">
      <w:r>
        <w:t>Imprimir el texto con saltos de línea y comillas usando \n y \".</w:t>
      </w:r>
    </w:p>
    <w:p w14:paraId="40ECD16F" w14:textId="2238E45C" w:rsidR="007C48D6" w:rsidRDefault="00A857F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 class</w:t>
      </w:r>
      <w:r w:rsidR="00DA1CF9">
        <w:rPr>
          <w:rFonts w:ascii="Consolas" w:hAnsi="Consolas"/>
          <w:sz w:val="20"/>
        </w:rPr>
        <w:t xml:space="preserve"> JavaTP1</w:t>
      </w:r>
      <w:r>
        <w:rPr>
          <w:rFonts w:ascii="Consolas" w:hAnsi="Consolas"/>
          <w:sz w:val="20"/>
        </w:rPr>
        <w:t xml:space="preserve"> {</w:t>
      </w:r>
      <w:r>
        <w:rPr>
          <w:rFonts w:ascii="Consolas" w:hAnsi="Consolas"/>
          <w:sz w:val="20"/>
        </w:rPr>
        <w:br/>
        <w:t xml:space="preserve">    public static void </w:t>
      </w:r>
      <w:proofErr w:type="gramStart"/>
      <w:r>
        <w:rPr>
          <w:rFonts w:ascii="Consolas" w:hAnsi="Consolas"/>
          <w:sz w:val="20"/>
        </w:rPr>
        <w:t>main(</w:t>
      </w:r>
      <w:proofErr w:type="gramEnd"/>
      <w:r>
        <w:rPr>
          <w:rFonts w:ascii="Consolas" w:hAnsi="Consolas"/>
          <w:sz w:val="20"/>
        </w:rPr>
        <w:t>String[] args) {</w:t>
      </w:r>
      <w:r>
        <w:rPr>
          <w:rFonts w:ascii="Consolas" w:hAnsi="Consolas"/>
          <w:sz w:val="20"/>
        </w:rPr>
        <w:br/>
        <w:t xml:space="preserve">        System.out.println("Nombre: Juan Pérez\nEdad: 30 años\nDirección: \"Calle Falsa 123\"");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14:paraId="5998D8F8" w14:textId="77777777" w:rsidR="00DA1CF9" w:rsidRDefault="00DA1CF9">
      <w:pPr>
        <w:rPr>
          <w:rFonts w:ascii="Consolas" w:hAnsi="Consolas"/>
          <w:sz w:val="20"/>
        </w:rPr>
      </w:pPr>
    </w:p>
    <w:p w14:paraId="40E2B606" w14:textId="7E15F2CE" w:rsidR="00DA1CF9" w:rsidRDefault="00DA1CF9">
      <w:r w:rsidRPr="00DA1CF9">
        <w:rPr>
          <w:noProof/>
        </w:rPr>
        <w:lastRenderedPageBreak/>
        <w:drawing>
          <wp:inline distT="0" distB="0" distL="0" distR="0" wp14:anchorId="2B10CBBD" wp14:editId="7357AB43">
            <wp:extent cx="5486400" cy="3336290"/>
            <wp:effectExtent l="0" t="0" r="0" b="0"/>
            <wp:docPr id="1834453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3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6C4" w14:textId="77777777" w:rsidR="007C48D6" w:rsidRDefault="00A857FF">
      <w:pPr>
        <w:pStyle w:val="Ttulo1"/>
      </w:pPr>
      <w:r>
        <w:t>Paso 7 — Expresiones vs. Instrucciones</w:t>
      </w:r>
    </w:p>
    <w:p w14:paraId="14124612" w14:textId="77777777" w:rsidR="007C48D6" w:rsidRDefault="00A857FF">
      <w:r>
        <w:t>Analizar y responder cuáles son expresiones e instrucciones. Incluir una breve explicación.</w:t>
      </w:r>
    </w:p>
    <w:p w14:paraId="1C16E45A" w14:textId="77777777" w:rsidR="007C48D6" w:rsidRDefault="00A857FF">
      <w:r>
        <w:rPr>
          <w:rFonts w:ascii="Consolas" w:hAnsi="Consolas"/>
          <w:sz w:val="20"/>
        </w:rPr>
        <w:t>int x = 10;            // Línea 1</w:t>
      </w:r>
      <w:r>
        <w:rPr>
          <w:rFonts w:ascii="Consolas" w:hAnsi="Consolas"/>
          <w:sz w:val="20"/>
        </w:rPr>
        <w:br/>
        <w:t>x = x + 5;             // Línea 2</w:t>
      </w:r>
      <w:r>
        <w:rPr>
          <w:rFonts w:ascii="Consolas" w:hAnsi="Consolas"/>
          <w:sz w:val="20"/>
        </w:rPr>
        <w:br/>
        <w:t>System.out.println(x); // Línea 3</w:t>
      </w:r>
    </w:p>
    <w:p w14:paraId="1D65230A" w14:textId="77777777" w:rsidR="00460A17" w:rsidRDefault="00A857FF">
      <w:r>
        <w:t xml:space="preserve">Guía: Una expresión evalúa un valor (p. ej., 10, x+5). </w:t>
      </w:r>
    </w:p>
    <w:p w14:paraId="354312EF" w14:textId="53271533" w:rsidR="007C48D6" w:rsidRDefault="00A857FF">
      <w:r>
        <w:t xml:space="preserve">Una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completa (declaración, asignación, llamada a </w:t>
      </w:r>
      <w:proofErr w:type="spellStart"/>
      <w:r>
        <w:t>método</w:t>
      </w:r>
      <w:proofErr w:type="spellEnd"/>
      <w:r>
        <w:t xml:space="preserve">)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>.</w:t>
      </w:r>
    </w:p>
    <w:p w14:paraId="47CC82DE" w14:textId="77777777" w:rsidR="00663308" w:rsidRPr="00663308" w:rsidRDefault="00663308" w:rsidP="00663308">
      <w:pPr>
        <w:rPr>
          <w:lang w:val="es-AR"/>
        </w:rPr>
      </w:pPr>
      <w:r w:rsidRPr="00663308">
        <w:rPr>
          <w:b/>
          <w:bCs/>
          <w:lang w:val="es-AR"/>
        </w:rPr>
        <w:t>Análisis de cada línea:</w:t>
      </w:r>
    </w:p>
    <w:p w14:paraId="0BC56395" w14:textId="77777777" w:rsidR="00663308" w:rsidRPr="00663308" w:rsidRDefault="00663308" w:rsidP="00663308">
      <w:pPr>
        <w:numPr>
          <w:ilvl w:val="0"/>
          <w:numId w:val="10"/>
        </w:numPr>
        <w:rPr>
          <w:lang w:val="es-AR"/>
        </w:rPr>
      </w:pPr>
      <w:r w:rsidRPr="00663308">
        <w:rPr>
          <w:b/>
          <w:bCs/>
          <w:lang w:val="es-AR"/>
        </w:rPr>
        <w:t>Línea 1 (</w:t>
      </w:r>
      <w:proofErr w:type="spellStart"/>
      <w:r w:rsidRPr="00663308">
        <w:rPr>
          <w:b/>
          <w:bCs/>
          <w:lang w:val="es-AR"/>
        </w:rPr>
        <w:t>int</w:t>
      </w:r>
      <w:proofErr w:type="spellEnd"/>
      <w:r w:rsidRPr="00663308">
        <w:rPr>
          <w:b/>
          <w:bCs/>
          <w:lang w:val="es-AR"/>
        </w:rPr>
        <w:t xml:space="preserve"> x = 10;)</w:t>
      </w:r>
      <w:r w:rsidRPr="00663308">
        <w:rPr>
          <w:lang w:val="es-AR"/>
        </w:rPr>
        <w:t xml:space="preserve"> → La expresión es 10. La instrucción es la declaración e inicialización de x.</w:t>
      </w:r>
    </w:p>
    <w:p w14:paraId="2E89F1F1" w14:textId="77777777" w:rsidR="00663308" w:rsidRPr="00663308" w:rsidRDefault="00663308" w:rsidP="00663308">
      <w:pPr>
        <w:numPr>
          <w:ilvl w:val="0"/>
          <w:numId w:val="10"/>
        </w:numPr>
        <w:rPr>
          <w:lang w:val="es-AR"/>
        </w:rPr>
      </w:pPr>
      <w:r w:rsidRPr="00663308">
        <w:rPr>
          <w:b/>
          <w:bCs/>
          <w:lang w:val="es-AR"/>
        </w:rPr>
        <w:t>Línea 2 (x = x + 5;)</w:t>
      </w:r>
      <w:r w:rsidRPr="00663308">
        <w:rPr>
          <w:lang w:val="es-AR"/>
        </w:rPr>
        <w:t xml:space="preserve"> → La expresión es x + 5. La instrucción es la asignación del resultado a x.</w:t>
      </w:r>
    </w:p>
    <w:p w14:paraId="7D1387D5" w14:textId="77777777" w:rsidR="00663308" w:rsidRPr="00663308" w:rsidRDefault="00663308" w:rsidP="00663308">
      <w:pPr>
        <w:numPr>
          <w:ilvl w:val="0"/>
          <w:numId w:val="10"/>
        </w:numPr>
        <w:rPr>
          <w:lang w:val="es-AR"/>
        </w:rPr>
      </w:pPr>
      <w:r w:rsidRPr="00663308">
        <w:rPr>
          <w:b/>
          <w:bCs/>
          <w:lang w:val="es-AR"/>
        </w:rPr>
        <w:t>Línea 3 (</w:t>
      </w:r>
      <w:proofErr w:type="spellStart"/>
      <w:r w:rsidRPr="00663308">
        <w:rPr>
          <w:b/>
          <w:bCs/>
          <w:lang w:val="es-AR"/>
        </w:rPr>
        <w:t>System.out.println</w:t>
      </w:r>
      <w:proofErr w:type="spellEnd"/>
      <w:r w:rsidRPr="00663308">
        <w:rPr>
          <w:b/>
          <w:bCs/>
          <w:lang w:val="es-AR"/>
        </w:rPr>
        <w:t>(x);)</w:t>
      </w:r>
      <w:r w:rsidRPr="00663308">
        <w:rPr>
          <w:lang w:val="es-AR"/>
        </w:rPr>
        <w:t xml:space="preserve"> → La expresión es x. La instrucción es la llamada al método </w:t>
      </w:r>
      <w:proofErr w:type="spellStart"/>
      <w:r w:rsidRPr="00663308">
        <w:rPr>
          <w:lang w:val="es-AR"/>
        </w:rPr>
        <w:t>println</w:t>
      </w:r>
      <w:proofErr w:type="spellEnd"/>
      <w:r w:rsidRPr="00663308">
        <w:rPr>
          <w:lang w:val="es-AR"/>
        </w:rPr>
        <w:t xml:space="preserve"> que imprime el valor.</w:t>
      </w:r>
    </w:p>
    <w:p w14:paraId="688EC7FA" w14:textId="77777777" w:rsidR="00663308" w:rsidRDefault="00663308"/>
    <w:p w14:paraId="693A242D" w14:textId="77777777" w:rsidR="007C48D6" w:rsidRDefault="00A857FF">
      <w:pPr>
        <w:pStyle w:val="Ttulo1"/>
      </w:pPr>
      <w:r>
        <w:lastRenderedPageBreak/>
        <w:t>Paso 8 — División y conversiones de tipo</w:t>
      </w:r>
    </w:p>
    <w:p w14:paraId="768ACBE1" w14:textId="77777777" w:rsidR="007C48D6" w:rsidRDefault="00A857FF">
      <w:r>
        <w:t>Mostrar diferencia entre división entera (int) y real (double).</w:t>
      </w:r>
    </w:p>
    <w:p w14:paraId="45BC6868" w14:textId="77777777" w:rsidR="007C48D6" w:rsidRDefault="00A857F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Versión int</w:t>
      </w:r>
      <w:r>
        <w:rPr>
          <w:rFonts w:ascii="Consolas" w:hAnsi="Consolas"/>
          <w:sz w:val="20"/>
        </w:rPr>
        <w:br/>
        <w:t>int a = 5, b = 2;</w:t>
      </w:r>
      <w:r>
        <w:rPr>
          <w:rFonts w:ascii="Consolas" w:hAnsi="Consolas"/>
          <w:sz w:val="20"/>
        </w:rPr>
        <w:br/>
        <w:t>System.out.println(a / b</w:t>
      </w:r>
      <w:proofErr w:type="gramStart"/>
      <w:r>
        <w:rPr>
          <w:rFonts w:ascii="Consolas" w:hAnsi="Consolas"/>
          <w:sz w:val="20"/>
        </w:rPr>
        <w:t xml:space="preserve">);   </w:t>
      </w:r>
      <w:proofErr w:type="gramEnd"/>
      <w:r>
        <w:rPr>
          <w:rFonts w:ascii="Consolas" w:hAnsi="Consolas"/>
          <w:sz w:val="20"/>
        </w:rPr>
        <w:t>// 2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Versión double</w:t>
      </w:r>
      <w:r>
        <w:rPr>
          <w:rFonts w:ascii="Consolas" w:hAnsi="Consolas"/>
          <w:sz w:val="20"/>
        </w:rPr>
        <w:br/>
        <w:t>double c = 5, d = 2;</w:t>
      </w:r>
      <w:r>
        <w:rPr>
          <w:rFonts w:ascii="Consolas" w:hAnsi="Consolas"/>
          <w:sz w:val="20"/>
        </w:rPr>
        <w:br/>
        <w:t>System.out.println(c / d);   // 2.5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A partir de enteros, forzar real</w:t>
      </w:r>
      <w:r>
        <w:rPr>
          <w:rFonts w:ascii="Consolas" w:hAnsi="Consolas"/>
          <w:sz w:val="20"/>
        </w:rPr>
        <w:br/>
        <w:t>int x = 5, y = 2;</w:t>
      </w:r>
      <w:r>
        <w:rPr>
          <w:rFonts w:ascii="Consolas" w:hAnsi="Consolas"/>
          <w:sz w:val="20"/>
        </w:rPr>
        <w:br/>
        <w:t>System.out.println((double) x / y); // 2.5</w:t>
      </w:r>
    </w:p>
    <w:p w14:paraId="66F647C3" w14:textId="77777777" w:rsidR="002824F1" w:rsidRDefault="002824F1">
      <w:pPr>
        <w:rPr>
          <w:rFonts w:ascii="Consolas" w:hAnsi="Consolas"/>
          <w:sz w:val="20"/>
        </w:rPr>
      </w:pPr>
    </w:p>
    <w:p w14:paraId="5E59860D" w14:textId="5EB5B8BC" w:rsidR="002824F1" w:rsidRDefault="002824F1">
      <w:r w:rsidRPr="002824F1">
        <w:rPr>
          <w:noProof/>
        </w:rPr>
        <w:drawing>
          <wp:inline distT="0" distB="0" distL="0" distR="0" wp14:anchorId="7C7CFBE1" wp14:editId="607C06A9">
            <wp:extent cx="4162425" cy="4747284"/>
            <wp:effectExtent l="0" t="0" r="0" b="0"/>
            <wp:docPr id="1106693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3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669" cy="47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2662" w14:textId="77777777" w:rsidR="007C48D6" w:rsidRDefault="00A857FF">
      <w:pPr>
        <w:pStyle w:val="Ttulo1"/>
      </w:pPr>
      <w:r>
        <w:lastRenderedPageBreak/>
        <w:t>Paso 9 — Corregir el código con error</w:t>
      </w:r>
    </w:p>
    <w:p w14:paraId="1C137E2E" w14:textId="77777777" w:rsidR="007C48D6" w:rsidRDefault="00A857FF">
      <w:r>
        <w:t>Código corregido y explicación del error (se usaba nextInt para leer texto).</w:t>
      </w:r>
    </w:p>
    <w:p w14:paraId="32DC78DD" w14:textId="6B9895FD" w:rsidR="007C48D6" w:rsidRDefault="00A857FF"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java.util</w:t>
      </w:r>
      <w:proofErr w:type="gramEnd"/>
      <w:r>
        <w:rPr>
          <w:rFonts w:ascii="Consolas" w:hAnsi="Consolas"/>
          <w:sz w:val="20"/>
        </w:rPr>
        <w:t>.Scanner;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public class </w:t>
      </w:r>
      <w:r w:rsidR="002824F1">
        <w:rPr>
          <w:rFonts w:ascii="Consolas" w:hAnsi="Consolas"/>
          <w:sz w:val="20"/>
        </w:rPr>
        <w:t>JavaTP1</w:t>
      </w:r>
      <w:r>
        <w:rPr>
          <w:rFonts w:ascii="Consolas" w:hAnsi="Consolas"/>
          <w:sz w:val="20"/>
        </w:rPr>
        <w:t xml:space="preserve"> {</w:t>
      </w:r>
      <w:r>
        <w:rPr>
          <w:rFonts w:ascii="Consolas" w:hAnsi="Consolas"/>
          <w:sz w:val="20"/>
        </w:rPr>
        <w:br/>
        <w:t xml:space="preserve">    public static void main(String[] args) {</w:t>
      </w:r>
      <w:r>
        <w:rPr>
          <w:rFonts w:ascii="Consolas" w:hAnsi="Consolas"/>
          <w:sz w:val="20"/>
        </w:rPr>
        <w:br/>
        <w:t xml:space="preserve">        Scanner scanner = new Scanner(System.in);</w:t>
      </w:r>
      <w:r>
        <w:rPr>
          <w:rFonts w:ascii="Consolas" w:hAnsi="Consolas"/>
          <w:sz w:val="20"/>
        </w:rPr>
        <w:br/>
        <w:t xml:space="preserve">        System.out.print("Ingresa tu nombre: ");</w:t>
      </w:r>
      <w:r>
        <w:rPr>
          <w:rFonts w:ascii="Consolas" w:hAnsi="Consolas"/>
          <w:sz w:val="20"/>
        </w:rPr>
        <w:br/>
        <w:t xml:space="preserve">        String nombre = scanner.nextLine();  // Correcto: leer String</w:t>
      </w:r>
      <w:r>
        <w:rPr>
          <w:rFonts w:ascii="Consolas" w:hAnsi="Consolas"/>
          <w:sz w:val="20"/>
        </w:rPr>
        <w:br/>
        <w:t xml:space="preserve">        System.out.println("Hola, " + nombre);</w:t>
      </w:r>
      <w:r>
        <w:rPr>
          <w:rFonts w:ascii="Consolas" w:hAnsi="Consolas"/>
          <w:sz w:val="20"/>
        </w:rPr>
        <w:br/>
        <w:t xml:space="preserve">        scanner.close();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14:paraId="4F157B12" w14:textId="77777777" w:rsidR="007C48D6" w:rsidRDefault="00A857FF">
      <w:r>
        <w:t xml:space="preserve">Explicación breve: nextInt() devuelve int y no puede asignarse a String. Para </w:t>
      </w:r>
      <w:proofErr w:type="spellStart"/>
      <w:r>
        <w:t>texto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).</w:t>
      </w:r>
    </w:p>
    <w:p w14:paraId="0B964403" w14:textId="77777777" w:rsidR="002824F1" w:rsidRDefault="002824F1"/>
    <w:p w14:paraId="27AE5EFF" w14:textId="77777777" w:rsidR="002824F1" w:rsidRDefault="002824F1"/>
    <w:p w14:paraId="139F376C" w14:textId="15FB96ED" w:rsidR="002824F1" w:rsidRDefault="002824F1">
      <w:r w:rsidRPr="002824F1">
        <w:rPr>
          <w:noProof/>
        </w:rPr>
        <w:drawing>
          <wp:inline distT="0" distB="0" distL="0" distR="0" wp14:anchorId="6FD9CBC0" wp14:editId="6350E22D">
            <wp:extent cx="3324225" cy="3935590"/>
            <wp:effectExtent l="0" t="0" r="0" b="8255"/>
            <wp:docPr id="1898787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7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567" cy="39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31A4" w14:textId="77777777" w:rsidR="007C48D6" w:rsidRDefault="00A857FF">
      <w:pPr>
        <w:pStyle w:val="Ttulo1"/>
      </w:pPr>
      <w:r>
        <w:lastRenderedPageBreak/>
        <w:t>Paso 10 — Prueba de escritorio</w:t>
      </w:r>
    </w:p>
    <w:p w14:paraId="75C01AB8" w14:textId="77777777" w:rsidR="007C48D6" w:rsidRDefault="00A857FF">
      <w:r>
        <w:t>Completar la tabla y justificar por qué el resultado es 2 (división entera).</w:t>
      </w:r>
    </w:p>
    <w:p w14:paraId="65CE033F" w14:textId="77777777" w:rsidR="007C48D6" w:rsidRDefault="00A857FF">
      <w:r>
        <w:rPr>
          <w:rFonts w:ascii="Consolas" w:hAnsi="Consolas"/>
          <w:sz w:val="20"/>
        </w:rPr>
        <w:t xml:space="preserve">public class </w:t>
      </w:r>
      <w:proofErr w:type="spellStart"/>
      <w:r>
        <w:rPr>
          <w:rFonts w:ascii="Consolas" w:hAnsi="Consolas"/>
          <w:sz w:val="20"/>
        </w:rPr>
        <w:t>PruebaEscritorio</w:t>
      </w:r>
      <w:proofErr w:type="spellEnd"/>
      <w:r>
        <w:rPr>
          <w:rFonts w:ascii="Consolas" w:hAnsi="Consolas"/>
          <w:sz w:val="20"/>
        </w:rPr>
        <w:t xml:space="preserve"> {</w:t>
      </w:r>
      <w:r>
        <w:rPr>
          <w:rFonts w:ascii="Consolas" w:hAnsi="Consolas"/>
          <w:sz w:val="20"/>
        </w:rPr>
        <w:br/>
        <w:t xml:space="preserve">    public static void </w:t>
      </w:r>
      <w:proofErr w:type="gramStart"/>
      <w:r>
        <w:rPr>
          <w:rFonts w:ascii="Consolas" w:hAnsi="Consolas"/>
          <w:sz w:val="20"/>
        </w:rPr>
        <w:t>main(</w:t>
      </w:r>
      <w:proofErr w:type="gramEnd"/>
      <w:r>
        <w:rPr>
          <w:rFonts w:ascii="Consolas" w:hAnsi="Consolas"/>
          <w:sz w:val="20"/>
        </w:rPr>
        <w:t>String[] args) {</w:t>
      </w:r>
      <w:r>
        <w:rPr>
          <w:rFonts w:ascii="Consolas" w:hAnsi="Consolas"/>
          <w:sz w:val="20"/>
        </w:rPr>
        <w:br/>
        <w:t xml:space="preserve">        int a = 5;</w:t>
      </w:r>
      <w:r>
        <w:rPr>
          <w:rFonts w:ascii="Consolas" w:hAnsi="Consolas"/>
          <w:sz w:val="20"/>
        </w:rPr>
        <w:br/>
        <w:t xml:space="preserve">        int b = 2;</w:t>
      </w:r>
      <w:r>
        <w:rPr>
          <w:rFonts w:ascii="Consolas" w:hAnsi="Consolas"/>
          <w:sz w:val="20"/>
        </w:rPr>
        <w:br/>
        <w:t xml:space="preserve">        int resultado = a / b;</w:t>
      </w:r>
      <w:r>
        <w:rPr>
          <w:rFonts w:ascii="Consolas" w:hAnsi="Consolas"/>
          <w:sz w:val="20"/>
        </w:rPr>
        <w:br/>
        <w:t xml:space="preserve">        System.out.println("Resultado: " + resultado); // 2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14:paraId="2B5F7236" w14:textId="77777777" w:rsidR="007C48D6" w:rsidRDefault="00A857FF">
      <w:proofErr w:type="spellStart"/>
      <w:r>
        <w:t>Tabla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>:</w:t>
      </w:r>
      <w:r>
        <w:br/>
        <w:t xml:space="preserve">| </w:t>
      </w:r>
      <w:proofErr w:type="spellStart"/>
      <w:r>
        <w:t>Instrucción</w:t>
      </w:r>
      <w:proofErr w:type="spellEnd"/>
      <w:r>
        <w:t xml:space="preserve"> | a | b | </w:t>
      </w:r>
      <w:proofErr w:type="spellStart"/>
      <w:r>
        <w:t>resultado</w:t>
      </w:r>
      <w:proofErr w:type="spellEnd"/>
      <w:r>
        <w:t xml:space="preserve"> |</w:t>
      </w:r>
      <w:r>
        <w:br/>
        <w:t>|-------------|---|---|-----------|</w:t>
      </w:r>
      <w:r>
        <w:br/>
        <w:t>| int a = 5; | 5 | - | - |</w:t>
      </w:r>
      <w:r>
        <w:br/>
        <w:t>| int b = 2; | 5 | 2 | - |</w:t>
      </w:r>
      <w:r>
        <w:br/>
        <w:t>| int resultado = a / b; | 5 | 2 | 2 |</w:t>
      </w:r>
      <w:r>
        <w:br/>
        <w:t>| println | 5 | 2 | 2 |</w:t>
      </w:r>
    </w:p>
    <w:p w14:paraId="2959170F" w14:textId="77777777" w:rsidR="002824F1" w:rsidRDefault="002824F1"/>
    <w:p w14:paraId="11C53D3E" w14:textId="7CF28B0A" w:rsidR="002824F1" w:rsidRDefault="002824F1">
      <w:r w:rsidRPr="002824F1">
        <w:rPr>
          <w:noProof/>
        </w:rPr>
        <w:drawing>
          <wp:inline distT="0" distB="0" distL="0" distR="0" wp14:anchorId="7FCD037A" wp14:editId="2036AE92">
            <wp:extent cx="2943225" cy="3727743"/>
            <wp:effectExtent l="0" t="0" r="0" b="6350"/>
            <wp:docPr id="1844630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0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5803" cy="3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51CB" w14:textId="77777777" w:rsidR="007C48D6" w:rsidRDefault="00A857FF">
      <w:pPr>
        <w:pStyle w:val="Ttulo1"/>
      </w:pPr>
      <w:r>
        <w:lastRenderedPageBreak/>
        <w:t>Conclusiones esperadas</w:t>
      </w:r>
    </w:p>
    <w:p w14:paraId="1F2799DC" w14:textId="77777777" w:rsidR="007C48D6" w:rsidRDefault="00A857FF">
      <w:r>
        <w:t>• Reforcé conceptos fundamentales de Java.</w:t>
      </w:r>
      <w:r>
        <w:br/>
        <w:t>• Practiqué la estructura básica de un programa y el uso de NetBeans.</w:t>
      </w:r>
      <w:r>
        <w:br/>
        <w:t>• Entendí la diferencia entre expresiones e instrucciones.</w:t>
      </w:r>
      <w:r>
        <w:br/>
        <w:t>• Vi el impacto de las conversiones de tipo en la división.</w:t>
      </w:r>
      <w:r>
        <w:br/>
        <w:t>• Corregí errores típicos con Scanner y probé el código paso a paso.</w:t>
      </w:r>
    </w:p>
    <w:sectPr w:rsidR="007C4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537D0C"/>
    <w:multiLevelType w:val="multilevel"/>
    <w:tmpl w:val="F32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814269">
    <w:abstractNumId w:val="8"/>
  </w:num>
  <w:num w:numId="2" w16cid:durableId="1099176457">
    <w:abstractNumId w:val="6"/>
  </w:num>
  <w:num w:numId="3" w16cid:durableId="1147631322">
    <w:abstractNumId w:val="5"/>
  </w:num>
  <w:num w:numId="4" w16cid:durableId="1828595783">
    <w:abstractNumId w:val="4"/>
  </w:num>
  <w:num w:numId="5" w16cid:durableId="131487213">
    <w:abstractNumId w:val="7"/>
  </w:num>
  <w:num w:numId="6" w16cid:durableId="1311791837">
    <w:abstractNumId w:val="3"/>
  </w:num>
  <w:num w:numId="7" w16cid:durableId="459735999">
    <w:abstractNumId w:val="2"/>
  </w:num>
  <w:num w:numId="8" w16cid:durableId="944848641">
    <w:abstractNumId w:val="1"/>
  </w:num>
  <w:num w:numId="9" w16cid:durableId="2122339798">
    <w:abstractNumId w:val="0"/>
  </w:num>
  <w:num w:numId="10" w16cid:durableId="405960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565"/>
    <w:rsid w:val="0015074B"/>
    <w:rsid w:val="002165AC"/>
    <w:rsid w:val="002824F1"/>
    <w:rsid w:val="0029639D"/>
    <w:rsid w:val="00326F90"/>
    <w:rsid w:val="003B7F91"/>
    <w:rsid w:val="00460A17"/>
    <w:rsid w:val="00663308"/>
    <w:rsid w:val="007C3CF7"/>
    <w:rsid w:val="007C48D6"/>
    <w:rsid w:val="009E120E"/>
    <w:rsid w:val="00A51011"/>
    <w:rsid w:val="00A60E73"/>
    <w:rsid w:val="00A857FF"/>
    <w:rsid w:val="00AA1D8D"/>
    <w:rsid w:val="00B47730"/>
    <w:rsid w:val="00CB0664"/>
    <w:rsid w:val="00CB1E6D"/>
    <w:rsid w:val="00DA1CF9"/>
    <w:rsid w:val="00DC4953"/>
    <w:rsid w:val="00FC693F"/>
    <w:rsid w:val="00F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B859D"/>
  <w14:defaultImageDpi w14:val="300"/>
  <w15:docId w15:val="{B035228A-89D9-42F8-932A-DD1138D7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890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pighin</cp:lastModifiedBy>
  <cp:revision>2</cp:revision>
  <dcterms:created xsi:type="dcterms:W3CDTF">2025-08-31T03:01:00Z</dcterms:created>
  <dcterms:modified xsi:type="dcterms:W3CDTF">2025-08-31T03:01:00Z</dcterms:modified>
  <cp:category/>
</cp:coreProperties>
</file>